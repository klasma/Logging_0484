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57266-2020 i Eskilstuna kommun</w:t>
      </w:r>
    </w:p>
    <w:p>
      <w:r>
        <w:t>Detta dokument behandlar höga naturvärden i avverkningsanmälan A 57266-2020 i Eskilstuna kommun. Denna avverkningsanmälan inkom 2020-11-04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tallticka (NT), ullticka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118"/>
            <wp:docPr id="1" name="Picture 1"/>
            <wp:cNvGraphicFramePr>
              <a:graphicFrameLocks noChangeAspect="1"/>
            </wp:cNvGraphicFramePr>
            <a:graphic>
              <a:graphicData uri="http://schemas.openxmlformats.org/drawingml/2006/picture">
                <pic:pic>
                  <pic:nvPicPr>
                    <pic:cNvPr id="0" name="A 57266-2020 karta.png"/>
                    <pic:cNvPicPr/>
                  </pic:nvPicPr>
                  <pic:blipFill>
                    <a:blip r:embed="rId16"/>
                    <a:stretch>
                      <a:fillRect/>
                    </a:stretch>
                  </pic:blipFill>
                  <pic:spPr>
                    <a:xfrm>
                      <a:off x="0" y="0"/>
                      <a:ext cx="5486400" cy="36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6589629,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4122527"/>
            <wp:docPr id="2" name="Picture 2"/>
            <wp:cNvGraphicFramePr>
              <a:graphicFrameLocks noChangeAspect="1"/>
            </wp:cNvGraphicFramePr>
            <a:graphic>
              <a:graphicData uri="http://schemas.openxmlformats.org/drawingml/2006/picture">
                <pic:pic>
                  <pic:nvPicPr>
                    <pic:cNvPr id="0" name="A 57266-2020 karta knärot.png"/>
                    <pic:cNvPicPr/>
                  </pic:nvPicPr>
                  <pic:blipFill>
                    <a:blip r:embed="rId17"/>
                    <a:stretch>
                      <a:fillRect/>
                    </a:stretch>
                  </pic:blipFill>
                  <pic:spPr>
                    <a:xfrm>
                      <a:off x="0" y="0"/>
                      <a:ext cx="5486400" cy="41225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6589629, E 579377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