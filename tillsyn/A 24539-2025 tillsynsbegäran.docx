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24539-2025 i Eskilstuna kommun</w:t>
      </w:r>
    </w:p>
    <w:p>
      <w:r>
        <w:t>Detta dokument behandlar höga naturvärden i avverkningsanmälan A 24539-2025 i Eskilstuna kommun. Denna avverkningsanmälan inkom 2025-05-21 10:36:16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ängsskära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24539-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6571608, E 577699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