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18484-2025 i Eskilstuna kommun</w:t>
      </w:r>
    </w:p>
    <w:p>
      <w:r>
        <w:t>Detta dokument behandlar höga naturvärden i avverkningsanmälan A 18484-2025 i Eskilstuna kommun. Denna avverkningsanmälan inkom 2025-04-16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mindre hackspett (NT, §4), spillkråka (NT, §4), tallticka (NT), gullgröppa (S), mindre märgborre (S) och lavskrika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18484-2025 karta.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6568173, E 595782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