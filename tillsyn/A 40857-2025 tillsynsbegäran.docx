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40857-2025 i Eskilstuna kommun</w:t>
      </w:r>
    </w:p>
    <w:p>
      <w:r>
        <w:t>Detta dokument behandlar höga naturvärden i avverkningsanmälan A 40857-2025 i Eskilstuna kommun. Denna avverkningsanmälan inkom 2025-08-28 13:24:26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40857-2025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6574796, E 583977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