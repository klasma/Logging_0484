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15060-2022 i Eskilstuna kommun</w:t>
      </w:r>
    </w:p>
    <w:p>
      <w:r>
        <w:t>Detta dokument behandlar höga naturvärden i avverkningsanmälan A 15060-2022 i Eskilstuna kommun. Denna avverkningsanmälan inkom 2022-04-06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ullticka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15060-2022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6585126, E 585333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