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50772-2023 i Eskilstuna kommun</w:t>
      </w:r>
    </w:p>
    <w:p>
      <w:r>
        <w:t>Detta dokument behandlar höga naturvärden i avverkningsanmälan A 50772-2023 i Eskilstuna kommun. Denna avverkningsanmälan inkom 2023-10-18 00:00:00 och omfattar 10,8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ulltickeporing (VU), fyrflikig jordstjärna (NT), motaggsvamp (NT), talltita (NT, §4), ullticka (NT), vedtrappmossa (NT), blåmossa (S), brandticka (S), grön sköldmossa (S, §8), kamjordstjärna (S), mindre märgborre (S), platt fjädermossa (S), rödgul trumpetsvamp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2971"/>
            <wp:docPr id="1" name="Picture 1"/>
            <wp:cNvGraphicFramePr>
              <a:graphicFrameLocks noChangeAspect="1"/>
            </wp:cNvGraphicFramePr>
            <a:graphic>
              <a:graphicData uri="http://schemas.openxmlformats.org/drawingml/2006/picture">
                <pic:pic>
                  <pic:nvPicPr>
                    <pic:cNvPr id="0" name="A 50772-2023 karta.png"/>
                    <pic:cNvPicPr/>
                  </pic:nvPicPr>
                  <pic:blipFill>
                    <a:blip r:embed="rId16"/>
                    <a:stretch>
                      <a:fillRect/>
                    </a:stretch>
                  </pic:blipFill>
                  <pic:spPr>
                    <a:xfrm>
                      <a:off x="0" y="0"/>
                      <a:ext cx="5486400" cy="32229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6577415, E 579964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