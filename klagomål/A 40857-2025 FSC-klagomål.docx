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40857-2025 i Eskilstuna kommun</w:t>
      </w:r>
    </w:p>
    <w:p>
      <w:r>
        <w:t>Detta dokument behandlar höga naturvärden i avverkningsanmälan A 40857-2025 i Eskilstuna kommun. Denna avverkningsanmälan inkom 2025-08-28 13:24:26 och omfattar 10,8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kungsfågel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784"/>
            <wp:docPr id="1" name="Picture 1"/>
            <wp:cNvGraphicFramePr>
              <a:graphicFrameLocks noChangeAspect="1"/>
            </wp:cNvGraphicFramePr>
            <a:graphic>
              <a:graphicData uri="http://schemas.openxmlformats.org/drawingml/2006/picture">
                <pic:pic>
                  <pic:nvPicPr>
                    <pic:cNvPr id="0" name="A 40857-2025 karta.png"/>
                    <pic:cNvPicPr/>
                  </pic:nvPicPr>
                  <pic:blipFill>
                    <a:blip r:embed="rId16"/>
                    <a:stretch>
                      <a:fillRect/>
                    </a:stretch>
                  </pic:blipFill>
                  <pic:spPr>
                    <a:xfrm>
                      <a:off x="0" y="0"/>
                      <a:ext cx="5486400" cy="3296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6574796, E 583977 i SWEREF 99 TM.</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