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42245-2025 i Eskilstuna kommun</w:t>
      </w:r>
    </w:p>
    <w:p>
      <w:r>
        <w:t>Detta dokument behandlar höga naturvärden i avverkningsanmälan A 42245-2025 i Eskilstuna kommun. Denna avverkningsanmälan inkom 2025-09-04 13:49:10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grangråticka (VU), koppartaggsvamp (VU), flattoppad klubbsvamp (NT), fyrflikig jordstjärna (NT), svart taggsvamp (NT), skarp dropptaggsvamp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42245-2025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6576196, E 584491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