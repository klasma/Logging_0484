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4149-2025 i Eskilstuna kommun</w:t>
      </w:r>
    </w:p>
    <w:p>
      <w:r>
        <w:t>Detta dokument behandlar höga naturvärden i avverkningsanmälan A 4149-2025 i Eskilstuna kommun. Denna avverkningsanmälan inkom 2025-01-28 00:00:00 och omfattar 8,8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4149-2025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6567025, E 597651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