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2968-2022 i Eskilstuna kommun</w:t>
      </w:r>
    </w:p>
    <w:p>
      <w:r>
        <w:t>Detta dokument behandlar höga naturvärden i avverkningsanmälan A 2968-2022 i Eskilstuna kommun. Denna avverkningsanmälan inkom 2022-01-20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dropptaggsvamp (S), vedticka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968-2022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6565971, E 597623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