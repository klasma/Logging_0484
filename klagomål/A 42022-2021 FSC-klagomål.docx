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42022-2021 i Eskilstuna kommun</w:t>
      </w:r>
    </w:p>
    <w:p>
      <w:r>
        <w:t>Detta dokument behandlar höga naturvärden i avverkningsanmälan A 42022-2021 i Eskilstuna kommun. Denna avverkningsanmälan inkom 2021-08-18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dofttaggsvamp (NT), talltita (NT, §4), blåmossa (S), dropptaggsvamp (S), fjällig taggsvamp s.str. (S), grönpyrola (S), kalktallört (S), tjockfotad fingersvamp (S), fläcknycklar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0635"/>
            <wp:docPr id="1" name="Picture 1"/>
            <wp:cNvGraphicFramePr>
              <a:graphicFrameLocks noChangeAspect="1"/>
            </wp:cNvGraphicFramePr>
            <a:graphic>
              <a:graphicData uri="http://schemas.openxmlformats.org/drawingml/2006/picture">
                <pic:pic>
                  <pic:nvPicPr>
                    <pic:cNvPr id="0" name="A 42022-2021 karta.png"/>
                    <pic:cNvPicPr/>
                  </pic:nvPicPr>
                  <pic:blipFill>
                    <a:blip r:embed="rId16"/>
                    <a:stretch>
                      <a:fillRect/>
                    </a:stretch>
                  </pic:blipFill>
                  <pic:spPr>
                    <a:xfrm>
                      <a:off x="0" y="0"/>
                      <a:ext cx="5486400" cy="438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6568451, E 574580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talltita (NT,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5362432"/>
            <wp:docPr id="2" name="Picture 2"/>
            <wp:cNvGraphicFramePr>
              <a:graphicFrameLocks noChangeAspect="1"/>
            </wp:cNvGraphicFramePr>
            <a:graphic>
              <a:graphicData uri="http://schemas.openxmlformats.org/drawingml/2006/picture">
                <pic:pic>
                  <pic:nvPicPr>
                    <pic:cNvPr id="0" name="A 42022-2021 karta knärot.png"/>
                    <pic:cNvPicPr/>
                  </pic:nvPicPr>
                  <pic:blipFill>
                    <a:blip r:embed="rId17"/>
                    <a:stretch>
                      <a:fillRect/>
                    </a:stretch>
                  </pic:blipFill>
                  <pic:spPr>
                    <a:xfrm>
                      <a:off x="0" y="0"/>
                      <a:ext cx="5486400" cy="5362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6568451, E 574580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